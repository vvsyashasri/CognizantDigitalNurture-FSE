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99BA6" w14:textId="77777777" w:rsidR="00B54D78" w:rsidRDefault="00000000">
      <w:pPr>
        <w:pStyle w:val="Heading1"/>
      </w:pPr>
      <w:r>
        <w:t>Exercise 1: Setting Up JUnit</w:t>
      </w:r>
    </w:p>
    <w:p w14:paraId="224AEFFE" w14:textId="77777777" w:rsidR="00B54D78" w:rsidRDefault="00000000">
      <w:r>
        <w:t>Steps:</w:t>
      </w:r>
    </w:p>
    <w:p w14:paraId="2FE598A0" w14:textId="77777777" w:rsidR="00B54D78" w:rsidRDefault="00000000">
      <w:r>
        <w:br/>
        <w:t>1. Create a Maven project in Eclipse.</w:t>
      </w:r>
      <w:r>
        <w:br/>
        <w:t>2. Add JUnit 5 dependency to the pom.xml:</w:t>
      </w:r>
      <w:r>
        <w:br/>
      </w:r>
    </w:p>
    <w:p w14:paraId="161CF231" w14:textId="77777777" w:rsidR="00B54D78" w:rsidRPr="004F54C8" w:rsidRDefault="00000000">
      <w:pPr>
        <w:pStyle w:val="IntenseQuote"/>
        <w:rPr>
          <w:b w:val="0"/>
          <w:bCs w:val="0"/>
          <w:i w:val="0"/>
          <w:iCs w:val="0"/>
        </w:rPr>
      </w:pPr>
      <w:r>
        <w:br/>
      </w:r>
      <w:r w:rsidRPr="004F54C8">
        <w:rPr>
          <w:b w:val="0"/>
          <w:bCs w:val="0"/>
          <w:i w:val="0"/>
          <w:iCs w:val="0"/>
        </w:rPr>
        <w:t>&lt;dependency&gt;</w:t>
      </w:r>
      <w:r w:rsidRPr="004F54C8">
        <w:rPr>
          <w:b w:val="0"/>
          <w:bCs w:val="0"/>
          <w:i w:val="0"/>
          <w:iCs w:val="0"/>
        </w:rPr>
        <w:br/>
        <w:t xml:space="preserve">    &lt;groupId&gt;org.junit.jupiter&lt;/groupId&gt;</w:t>
      </w:r>
      <w:r w:rsidRPr="004F54C8">
        <w:rPr>
          <w:b w:val="0"/>
          <w:bCs w:val="0"/>
          <w:i w:val="0"/>
          <w:iCs w:val="0"/>
        </w:rPr>
        <w:br/>
        <w:t xml:space="preserve">    &lt;artifactId&gt;junit-jupiter&lt;/artifactId&gt;</w:t>
      </w:r>
      <w:r w:rsidRPr="004F54C8">
        <w:rPr>
          <w:b w:val="0"/>
          <w:bCs w:val="0"/>
          <w:i w:val="0"/>
          <w:iCs w:val="0"/>
        </w:rPr>
        <w:br/>
        <w:t xml:space="preserve">    &lt;version&gt;5.10.0&lt;/version&gt;</w:t>
      </w:r>
      <w:r w:rsidRPr="004F54C8">
        <w:rPr>
          <w:b w:val="0"/>
          <w:bCs w:val="0"/>
          <w:i w:val="0"/>
          <w:iCs w:val="0"/>
        </w:rPr>
        <w:br/>
        <w:t xml:space="preserve">    &lt;scope&gt;test&lt;/scope&gt;</w:t>
      </w:r>
      <w:r w:rsidRPr="004F54C8">
        <w:rPr>
          <w:b w:val="0"/>
          <w:bCs w:val="0"/>
          <w:i w:val="0"/>
          <w:iCs w:val="0"/>
        </w:rPr>
        <w:br/>
        <w:t>&lt;/dependency&gt;</w:t>
      </w:r>
      <w:r w:rsidRPr="004F54C8">
        <w:rPr>
          <w:b w:val="0"/>
          <w:bCs w:val="0"/>
          <w:i w:val="0"/>
          <w:iCs w:val="0"/>
        </w:rPr>
        <w:br/>
      </w:r>
    </w:p>
    <w:p w14:paraId="6F8400E3" w14:textId="45E28180" w:rsidR="00B54D78" w:rsidRDefault="00000000">
      <w:r>
        <w:br/>
      </w:r>
      <w:r>
        <w:br/>
      </w:r>
    </w:p>
    <w:p w14:paraId="3623026C" w14:textId="77777777" w:rsidR="00B54D78" w:rsidRDefault="00000000">
      <w:r>
        <w:t>Sample Code:</w:t>
      </w:r>
    </w:p>
    <w:p w14:paraId="7820A9BF" w14:textId="77777777" w:rsidR="00B54D78" w:rsidRDefault="00000000">
      <w:r>
        <w:br/>
        <w:t>import org.junit.jupiter.api.Test;</w:t>
      </w:r>
      <w:r>
        <w:br/>
        <w:t>import static org.junit.jupiter.api.Assertions.*;</w:t>
      </w:r>
      <w:r>
        <w:br/>
      </w:r>
      <w:r>
        <w:br/>
        <w:t>public class HelloWorldTest {</w:t>
      </w:r>
      <w:r>
        <w:br/>
      </w:r>
      <w:r>
        <w:br/>
        <w:t xml:space="preserve">    @Test</w:t>
      </w:r>
      <w:r>
        <w:br/>
        <w:t xml:space="preserve">    void testGreeting() {</w:t>
      </w:r>
      <w:r>
        <w:br/>
        <w:t xml:space="preserve">        String greeting = "Hello, JUnit!";</w:t>
      </w:r>
      <w:r>
        <w:br/>
        <w:t xml:space="preserve">        assertEquals("Hello, JUnit!", greeting);</w:t>
      </w:r>
      <w:r>
        <w:br/>
        <w:t xml:space="preserve">    }</w:t>
      </w:r>
      <w:r>
        <w:br/>
        <w:t>}</w:t>
      </w:r>
      <w:r>
        <w:br/>
      </w:r>
    </w:p>
    <w:p w14:paraId="28C7EEC0" w14:textId="323EAF25" w:rsidR="00B54D78" w:rsidRDefault="004F54C8">
      <w:r>
        <w:rPr>
          <w:noProof/>
        </w:rPr>
        <w:lastRenderedPageBreak/>
        <w:drawing>
          <wp:inline distT="0" distB="0" distL="0" distR="0" wp14:anchorId="7D3EB103" wp14:editId="631A293F">
            <wp:extent cx="5486400" cy="3086100"/>
            <wp:effectExtent l="0" t="0" r="0" b="0"/>
            <wp:docPr id="2443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D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388374">
    <w:abstractNumId w:val="8"/>
  </w:num>
  <w:num w:numId="2" w16cid:durableId="44724641">
    <w:abstractNumId w:val="6"/>
  </w:num>
  <w:num w:numId="3" w16cid:durableId="1214925221">
    <w:abstractNumId w:val="5"/>
  </w:num>
  <w:num w:numId="4" w16cid:durableId="714618161">
    <w:abstractNumId w:val="4"/>
  </w:num>
  <w:num w:numId="5" w16cid:durableId="171259455">
    <w:abstractNumId w:val="7"/>
  </w:num>
  <w:num w:numId="6" w16cid:durableId="1178738992">
    <w:abstractNumId w:val="3"/>
  </w:num>
  <w:num w:numId="7" w16cid:durableId="1496997144">
    <w:abstractNumId w:val="2"/>
  </w:num>
  <w:num w:numId="8" w16cid:durableId="1028483460">
    <w:abstractNumId w:val="1"/>
  </w:num>
  <w:num w:numId="9" w16cid:durableId="195271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4C8"/>
    <w:rsid w:val="008C4AA2"/>
    <w:rsid w:val="00AA1D8D"/>
    <w:rsid w:val="00B47730"/>
    <w:rsid w:val="00B54D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ED0E6"/>
  <w14:defaultImageDpi w14:val="300"/>
  <w15:docId w15:val="{3C43B511-FE3C-4C1F-8C14-52604311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Moushmi</cp:lastModifiedBy>
  <cp:revision>2</cp:revision>
  <dcterms:created xsi:type="dcterms:W3CDTF">2013-12-23T23:15:00Z</dcterms:created>
  <dcterms:modified xsi:type="dcterms:W3CDTF">2025-06-28T09:40:00Z</dcterms:modified>
  <cp:category/>
</cp:coreProperties>
</file>