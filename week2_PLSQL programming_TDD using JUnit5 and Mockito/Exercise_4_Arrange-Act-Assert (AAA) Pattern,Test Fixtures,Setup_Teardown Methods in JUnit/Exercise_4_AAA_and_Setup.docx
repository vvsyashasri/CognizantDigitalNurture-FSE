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E4468" w14:textId="77777777" w:rsidR="00DD78FB" w:rsidRDefault="00000000">
      <w:pPr>
        <w:pStyle w:val="Heading1"/>
      </w:pPr>
      <w:r>
        <w:t>Exercise 4: AAA Pattern, Test Fixtures, Setup and Teardown</w:t>
      </w:r>
    </w:p>
    <w:p w14:paraId="232F2624" w14:textId="77777777" w:rsidR="001E4BB2" w:rsidRDefault="001E4BB2"/>
    <w:p w14:paraId="14114BC1" w14:textId="020F61FF" w:rsidR="00DD78FB" w:rsidRDefault="00000000">
      <w:r>
        <w:t>AAA Pattern:</w:t>
      </w:r>
    </w:p>
    <w:p w14:paraId="7693E362" w14:textId="77777777" w:rsidR="00DD78FB" w:rsidRDefault="00000000">
      <w:r>
        <w:br/>
        <w:t>- Arrange: Set up the test data and environment.</w:t>
      </w:r>
      <w:r>
        <w:br/>
        <w:t>- Act: Call the method being tested.</w:t>
      </w:r>
      <w:r>
        <w:br/>
        <w:t>- Assert: Check the result.</w:t>
      </w:r>
      <w:r>
        <w:br/>
      </w:r>
    </w:p>
    <w:p w14:paraId="0A855945" w14:textId="77777777" w:rsidR="00DD78FB" w:rsidRDefault="00000000">
      <w:r>
        <w:t>Sample Code:</w:t>
      </w:r>
    </w:p>
    <w:p w14:paraId="38BE745F" w14:textId="77777777" w:rsidR="00DD78FB" w:rsidRDefault="00000000">
      <w:r>
        <w:br/>
        <w:t>import org.junit.jupiter.api.*;</w:t>
      </w:r>
      <w:r>
        <w:br/>
      </w:r>
      <w:r>
        <w:br/>
        <w:t>import static org.junit.jupiter.api.Assertions.*;</w:t>
      </w:r>
      <w:r>
        <w:br/>
      </w:r>
      <w:r>
        <w:br/>
        <w:t>public class CalculatorTest {</w:t>
      </w:r>
      <w:r>
        <w:br/>
      </w:r>
      <w:r>
        <w:br/>
        <w:t xml:space="preserve">    Calculator calculator;</w:t>
      </w:r>
      <w:r>
        <w:br/>
      </w:r>
      <w:r>
        <w:br/>
        <w:t xml:space="preserve">    @BeforeEach</w:t>
      </w:r>
      <w:r>
        <w:br/>
        <w:t xml:space="preserve">    void setUp() {</w:t>
      </w:r>
      <w:r>
        <w:br/>
        <w:t xml:space="preserve">        calculator = new Calculator();</w:t>
      </w:r>
      <w:r>
        <w:br/>
        <w:t xml:space="preserve">    }</w:t>
      </w:r>
      <w:r>
        <w:br/>
      </w:r>
      <w:r>
        <w:br/>
        <w:t xml:space="preserve">    @Test</w:t>
      </w:r>
      <w:r>
        <w:br/>
        <w:t xml:space="preserve">    void testAddition() {</w:t>
      </w:r>
      <w:r>
        <w:br/>
        <w:t xml:space="preserve">        int result = calculator.add(2, 3);</w:t>
      </w:r>
      <w:r>
        <w:br/>
        <w:t xml:space="preserve">        assertEquals(5, result);</w:t>
      </w:r>
      <w:r>
        <w:br/>
        <w:t xml:space="preserve">    }</w:t>
      </w:r>
      <w:r>
        <w:br/>
      </w:r>
      <w:r>
        <w:br/>
        <w:t xml:space="preserve">    @AfterEach</w:t>
      </w:r>
      <w:r>
        <w:br/>
        <w:t xml:space="preserve">    void tearDown() {</w:t>
      </w:r>
      <w:r>
        <w:br/>
        <w:t xml:space="preserve">        System.out.println("Test completed.");</w:t>
      </w:r>
      <w:r>
        <w:br/>
        <w:t xml:space="preserve">    }</w:t>
      </w:r>
      <w:r>
        <w:br/>
        <w:t>}</w:t>
      </w:r>
      <w:r>
        <w:br/>
      </w:r>
      <w:r>
        <w:br/>
        <w:t>class Calculator {</w:t>
      </w:r>
      <w:r>
        <w:br/>
        <w:t xml:space="preserve">    int add(int a, int b) {</w:t>
      </w:r>
      <w:r>
        <w:br/>
        <w:t xml:space="preserve">        return a + b;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30032D9E" w14:textId="5F8D3514" w:rsidR="00DD78FB" w:rsidRDefault="001E4BB2">
      <w:r>
        <w:rPr>
          <w:noProof/>
        </w:rPr>
        <w:drawing>
          <wp:inline distT="0" distB="0" distL="0" distR="0" wp14:anchorId="4ACAFF0F" wp14:editId="3FABDA47">
            <wp:extent cx="5486400" cy="3086100"/>
            <wp:effectExtent l="0" t="0" r="0" b="0"/>
            <wp:docPr id="51546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78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9237258">
    <w:abstractNumId w:val="8"/>
  </w:num>
  <w:num w:numId="2" w16cid:durableId="326598328">
    <w:abstractNumId w:val="6"/>
  </w:num>
  <w:num w:numId="3" w16cid:durableId="736898309">
    <w:abstractNumId w:val="5"/>
  </w:num>
  <w:num w:numId="4" w16cid:durableId="1985234336">
    <w:abstractNumId w:val="4"/>
  </w:num>
  <w:num w:numId="5" w16cid:durableId="1650358797">
    <w:abstractNumId w:val="7"/>
  </w:num>
  <w:num w:numId="6" w16cid:durableId="1387798588">
    <w:abstractNumId w:val="3"/>
  </w:num>
  <w:num w:numId="7" w16cid:durableId="242841589">
    <w:abstractNumId w:val="2"/>
  </w:num>
  <w:num w:numId="8" w16cid:durableId="1312246940">
    <w:abstractNumId w:val="1"/>
  </w:num>
  <w:num w:numId="9" w16cid:durableId="40823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BB2"/>
    <w:rsid w:val="0029639D"/>
    <w:rsid w:val="00326F90"/>
    <w:rsid w:val="008C4AA2"/>
    <w:rsid w:val="00AA1D8D"/>
    <w:rsid w:val="00B47730"/>
    <w:rsid w:val="00CB0664"/>
    <w:rsid w:val="00DD78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174809"/>
  <w14:defaultImageDpi w14:val="300"/>
  <w15:docId w15:val="{3C43B511-FE3C-4C1F-8C14-52604311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Raja Moushmi</cp:lastModifiedBy>
  <cp:revision>2</cp:revision>
  <dcterms:created xsi:type="dcterms:W3CDTF">2013-12-23T23:15:00Z</dcterms:created>
  <dcterms:modified xsi:type="dcterms:W3CDTF">2025-06-28T09:42:00Z</dcterms:modified>
  <cp:category/>
</cp:coreProperties>
</file>