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D204" w14:textId="77777777" w:rsidR="003B5417" w:rsidRDefault="00000000">
      <w:pPr>
        <w:pStyle w:val="Heading1"/>
      </w:pPr>
      <w:r>
        <w:t>JUnit Exercise 1: Mocking and Stubbing</w:t>
      </w:r>
    </w:p>
    <w:p w14:paraId="3D949670" w14:textId="77777777" w:rsidR="003B5417" w:rsidRDefault="00000000">
      <w:pPr>
        <w:pStyle w:val="Heading2"/>
      </w:pPr>
      <w:r>
        <w:t>User.java</w:t>
      </w:r>
    </w:p>
    <w:p w14:paraId="085C0C26" w14:textId="77777777" w:rsidR="003B5417" w:rsidRDefault="00000000">
      <w:r>
        <w:br/>
        <w:t>public class User {</w:t>
      </w:r>
      <w:r>
        <w:br/>
        <w:t xml:space="preserve">    private String username, email;</w:t>
      </w:r>
      <w:r>
        <w:br/>
        <w:t xml:space="preserve">    public User(String username, String email) {</w:t>
      </w:r>
      <w:r>
        <w:br/>
        <w:t xml:space="preserve">        this.username = username;</w:t>
      </w:r>
      <w:r>
        <w:br/>
        <w:t xml:space="preserve">        this.email = email;</w:t>
      </w:r>
      <w:r>
        <w:br/>
        <w:t xml:space="preserve">    }</w:t>
      </w:r>
      <w:r>
        <w:br/>
        <w:t xml:space="preserve">    public String getUsername() { return username; }</w:t>
      </w:r>
      <w:r>
        <w:br/>
        <w:t xml:space="preserve">    public String getEmail() { return email; }</w:t>
      </w:r>
      <w:r>
        <w:br/>
        <w:t>}</w:t>
      </w:r>
      <w:r>
        <w:br/>
      </w:r>
    </w:p>
    <w:p w14:paraId="4E4ACFE4" w14:textId="77777777" w:rsidR="003B5417" w:rsidRDefault="00000000">
      <w:pPr>
        <w:pStyle w:val="Heading2"/>
      </w:pPr>
      <w:r>
        <w:t>UserRepository.java</w:t>
      </w:r>
    </w:p>
    <w:p w14:paraId="27163F9D" w14:textId="77777777" w:rsidR="003B5417" w:rsidRDefault="00000000">
      <w:r>
        <w:br/>
        <w:t>public interface UserRepository {</w:t>
      </w:r>
      <w:r>
        <w:br/>
        <w:t xml:space="preserve">    User findByUsername(String username);</w:t>
      </w:r>
      <w:r>
        <w:br/>
        <w:t>}</w:t>
      </w:r>
      <w:r>
        <w:br/>
      </w:r>
    </w:p>
    <w:p w14:paraId="1B931F16" w14:textId="77777777" w:rsidR="003B5417" w:rsidRDefault="00000000">
      <w:pPr>
        <w:pStyle w:val="Heading2"/>
      </w:pPr>
      <w:r>
        <w:t>UserService.java</w:t>
      </w:r>
    </w:p>
    <w:p w14:paraId="761C598B" w14:textId="77777777" w:rsidR="003B5417" w:rsidRDefault="00000000">
      <w:r>
        <w:br/>
        <w:t>public class UserService {</w:t>
      </w:r>
      <w:r>
        <w:br/>
        <w:t xml:space="preserve">    private UserRepository userRepository;</w:t>
      </w:r>
      <w:r>
        <w:br/>
      </w:r>
      <w:r>
        <w:br/>
        <w:t xml:space="preserve">    public UserService(UserRepository userRepository) {</w:t>
      </w:r>
      <w:r>
        <w:br/>
        <w:t xml:space="preserve">        this.userRepository = userRepository;</w:t>
      </w:r>
      <w:r>
        <w:br/>
        <w:t xml:space="preserve">    }</w:t>
      </w:r>
      <w:r>
        <w:br/>
      </w:r>
      <w:r>
        <w:br/>
        <w:t xml:space="preserve">    public String getUserEmail(String username) {</w:t>
      </w:r>
      <w:r>
        <w:br/>
        <w:t xml:space="preserve">        User user = userRepository.findByUsername(username);</w:t>
      </w:r>
      <w:r>
        <w:br/>
        <w:t xml:space="preserve">        return (user != null) ? user.getEmail() : null;</w:t>
      </w:r>
      <w:r>
        <w:br/>
        <w:t xml:space="preserve">    }</w:t>
      </w:r>
      <w:r>
        <w:br/>
        <w:t>}</w:t>
      </w:r>
      <w:r>
        <w:br/>
      </w:r>
    </w:p>
    <w:p w14:paraId="38A41F6F" w14:textId="77777777" w:rsidR="003B5417" w:rsidRDefault="00000000">
      <w:pPr>
        <w:pStyle w:val="Heading2"/>
      </w:pPr>
      <w:r>
        <w:t>UserServiceTest.java</w:t>
      </w:r>
    </w:p>
    <w:p w14:paraId="0B56BB92" w14:textId="77777777" w:rsidR="003B5417" w:rsidRDefault="00000000">
      <w:r>
        <w:br/>
        <w:t>import org.junit.jupiter.api.Test;</w:t>
      </w:r>
      <w:r>
        <w:br/>
        <w:t>import static org.junit.jupiter.api.Assertions.*;</w:t>
      </w:r>
      <w:r>
        <w:br/>
      </w:r>
      <w:r>
        <w:lastRenderedPageBreak/>
        <w:t>import static org.mockito.Mockito.*;</w:t>
      </w:r>
      <w:r>
        <w:br/>
      </w:r>
      <w:r>
        <w:br/>
        <w:t>public class UserServiceTest {</w:t>
      </w:r>
      <w:r>
        <w:br/>
      </w:r>
      <w:r>
        <w:br/>
        <w:t xml:space="preserve">    @Test</w:t>
      </w:r>
      <w:r>
        <w:br/>
        <w:t xml:space="preserve">    void testGetUserEmail() {</w:t>
      </w:r>
      <w:r>
        <w:br/>
        <w:t xml:space="preserve">        UserRepository repo = mock(UserRepository.class);</w:t>
      </w:r>
      <w:r>
        <w:br/>
        <w:t xml:space="preserve">        when(repo.findByUsername("john")).thenReturn(new User("john", "john@example.com"));</w:t>
      </w:r>
      <w:r>
        <w:br/>
        <w:t xml:space="preserve">        UserService service = new UserService(repo);</w:t>
      </w:r>
      <w:r>
        <w:br/>
        <w:t xml:space="preserve">        assertEquals("john@example.com", service.getUserEmail("john"));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void testUserNotFound() {</w:t>
      </w:r>
      <w:r>
        <w:br/>
        <w:t xml:space="preserve">        UserRepository repo = mock(UserRepository.class);</w:t>
      </w:r>
      <w:r>
        <w:br/>
        <w:t xml:space="preserve">        when(repo.findByUsername("noone")).thenReturn(null);</w:t>
      </w:r>
      <w:r>
        <w:br/>
        <w:t xml:space="preserve">        UserService service = new UserService(repo);</w:t>
      </w:r>
      <w:r>
        <w:br/>
        <w:t xml:space="preserve">        assertNull(service.getUserEmail("noone"));</w:t>
      </w:r>
      <w:r>
        <w:br/>
        <w:t xml:space="preserve">    }</w:t>
      </w:r>
      <w:r>
        <w:br/>
        <w:t>}</w:t>
      </w:r>
      <w:r>
        <w:br/>
      </w:r>
    </w:p>
    <w:p w14:paraId="19668624" w14:textId="56904866" w:rsidR="003B5417" w:rsidRDefault="00000000">
      <w:pPr>
        <w:pStyle w:val="Heading2"/>
      </w:pPr>
      <w:r>
        <w:t>S</w:t>
      </w:r>
      <w:r w:rsidR="00876207">
        <w:t>creen shots</w:t>
      </w:r>
    </w:p>
    <w:p w14:paraId="59875AF6" w14:textId="4E6B32AD" w:rsidR="00876207" w:rsidRPr="00876207" w:rsidRDefault="00876207" w:rsidP="00876207">
      <w:r>
        <w:rPr>
          <w:noProof/>
        </w:rPr>
        <w:drawing>
          <wp:inline distT="0" distB="0" distL="0" distR="0" wp14:anchorId="3E784964" wp14:editId="4E6356D0">
            <wp:extent cx="5486400" cy="3086100"/>
            <wp:effectExtent l="0" t="0" r="0" b="0"/>
            <wp:docPr id="13152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CC1A" w14:textId="104ECE46" w:rsidR="003B5417" w:rsidRDefault="003B5417"/>
    <w:sectPr w:rsidR="003B5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351456">
    <w:abstractNumId w:val="8"/>
  </w:num>
  <w:num w:numId="2" w16cid:durableId="173613044">
    <w:abstractNumId w:val="6"/>
  </w:num>
  <w:num w:numId="3" w16cid:durableId="489979536">
    <w:abstractNumId w:val="5"/>
  </w:num>
  <w:num w:numId="4" w16cid:durableId="61678490">
    <w:abstractNumId w:val="4"/>
  </w:num>
  <w:num w:numId="5" w16cid:durableId="1052389207">
    <w:abstractNumId w:val="7"/>
  </w:num>
  <w:num w:numId="6" w16cid:durableId="1085152793">
    <w:abstractNumId w:val="3"/>
  </w:num>
  <w:num w:numId="7" w16cid:durableId="642809588">
    <w:abstractNumId w:val="2"/>
  </w:num>
  <w:num w:numId="8" w16cid:durableId="676539363">
    <w:abstractNumId w:val="1"/>
  </w:num>
  <w:num w:numId="9" w16cid:durableId="167151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417"/>
    <w:rsid w:val="005B1AFE"/>
    <w:rsid w:val="008762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CC14"/>
  <w14:defaultImageDpi w14:val="300"/>
  <w15:docId w15:val="{60D4B6AF-02C0-4DE3-B323-0B53356D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Moushmi</cp:lastModifiedBy>
  <cp:revision>2</cp:revision>
  <dcterms:created xsi:type="dcterms:W3CDTF">2013-12-23T23:15:00Z</dcterms:created>
  <dcterms:modified xsi:type="dcterms:W3CDTF">2025-06-28T09:36:00Z</dcterms:modified>
  <cp:category/>
</cp:coreProperties>
</file>