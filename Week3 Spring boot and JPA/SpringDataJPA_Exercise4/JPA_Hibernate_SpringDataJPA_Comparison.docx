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5951F" w14:textId="77777777" w:rsidR="0054508C" w:rsidRDefault="00000000">
      <w:pPr>
        <w:pStyle w:val="Title"/>
      </w:pPr>
      <w:r>
        <w:t>Difference between JPA, Hibernate, and Spring Data JPA</w:t>
      </w:r>
    </w:p>
    <w:p w14:paraId="75C692B0" w14:textId="77777777" w:rsidR="0054508C" w:rsidRDefault="00000000">
      <w:pPr>
        <w:pStyle w:val="Heading1"/>
      </w:pPr>
      <w:r>
        <w:t>1. Java Persistence API (JPA)</w:t>
      </w:r>
    </w:p>
    <w:p w14:paraId="5DF64E44" w14:textId="77777777" w:rsidR="0054508C" w:rsidRDefault="00000000">
      <w:r>
        <w:t>JPA (Java Persistence API) is a specification for object-relational mapping (ORM) in Java. It defines standards for persisting, accessing, and managing data between Java objects and relational databases.</w:t>
      </w:r>
      <w:r>
        <w:br/>
        <w:t>- JPA itself is just a specification and doesn’t provide implementation.</w:t>
      </w:r>
      <w:r>
        <w:br/>
        <w:t>- Common annotations: @Entity, @Id, @Table, @GeneratedValue.</w:t>
      </w:r>
      <w:r>
        <w:br/>
        <w:t>- Requires an implementation such as Hibernate.</w:t>
      </w:r>
      <w:r>
        <w:br/>
      </w:r>
      <w:r>
        <w:br/>
        <w:t>Sample Dependency (pom.xml):</w:t>
      </w:r>
      <w:r>
        <w:br/>
        <w:t>&lt;dependency&gt;</w:t>
      </w:r>
      <w:r>
        <w:br/>
        <w:t xml:space="preserve">    &lt;groupId&gt;jakarta.persistence&lt;/groupId&gt;</w:t>
      </w:r>
      <w:r>
        <w:br/>
        <w:t xml:space="preserve">    &lt;artifactId&gt;jakarta.persistence-api&lt;/artifactId&gt;</w:t>
      </w:r>
      <w:r>
        <w:br/>
        <w:t xml:space="preserve">    &lt;version&gt;3.1.0&lt;/version&gt;</w:t>
      </w:r>
      <w:r>
        <w:br/>
        <w:t>&lt;/dependency&gt;</w:t>
      </w:r>
      <w:r>
        <w:br/>
      </w:r>
    </w:p>
    <w:p w14:paraId="4D2568EF" w14:textId="77777777" w:rsidR="0054508C" w:rsidRDefault="00000000">
      <w:pPr>
        <w:pStyle w:val="Heading1"/>
      </w:pPr>
      <w:r>
        <w:t>2. Hibernate</w:t>
      </w:r>
    </w:p>
    <w:p w14:paraId="2F3777AF" w14:textId="77777777" w:rsidR="0054508C" w:rsidRDefault="00000000">
      <w:r>
        <w:t>Hibernate is the most popular implementation of the JPA specification. It is a full-featured ORM framework that provides advanced capabilities beyond JPA such as caching, lazy loading, and the Hibernate Query Language (HQL).</w:t>
      </w:r>
      <w:r>
        <w:br/>
        <w:t>- Provides additional APIs beyond JPA.</w:t>
      </w:r>
      <w:r>
        <w:br/>
        <w:t>- Allows configuration through XML or Java-based configuration.</w:t>
      </w:r>
      <w:r>
        <w:br/>
      </w:r>
      <w:r>
        <w:br/>
        <w:t>Sample Dependency (pom.xml):</w:t>
      </w:r>
      <w:r>
        <w:br/>
        <w:t>&lt;dependency&gt;</w:t>
      </w:r>
      <w:r>
        <w:br/>
        <w:t xml:space="preserve">    &lt;groupId&gt;org.hibernate.orm&lt;/groupId&gt;</w:t>
      </w:r>
      <w:r>
        <w:br/>
        <w:t xml:space="preserve">    &lt;artifactId&gt;hibernate-core&lt;/artifactId&gt;</w:t>
      </w:r>
      <w:r>
        <w:br/>
        <w:t xml:space="preserve">    &lt;version&gt;6.4.0.Final&lt;/version&gt;</w:t>
      </w:r>
      <w:r>
        <w:br/>
        <w:t>&lt;/dependency&gt;</w:t>
      </w:r>
      <w:r>
        <w:br/>
      </w:r>
      <w:r>
        <w:br/>
        <w:t>Sample Configuration (hibernate.cfg.xml):</w:t>
      </w:r>
      <w:r>
        <w:br/>
        <w:t>&lt;hibernate-configuration&gt;</w:t>
      </w:r>
      <w:r>
        <w:br/>
        <w:t xml:space="preserve">    &lt;session-factory&gt;</w:t>
      </w:r>
      <w:r>
        <w:br/>
        <w:t xml:space="preserve">        &lt;property name="hibernate.connection.driver_class"&gt;org.h2.Driver&lt;/property&gt;</w:t>
      </w:r>
      <w:r>
        <w:br/>
        <w:t xml:space="preserve">        &lt;property name="hibernate.connection.url"&gt;jdbc:h2:mem:testdb&lt;/property&gt;</w:t>
      </w:r>
      <w:r>
        <w:br/>
        <w:t xml:space="preserve">        &lt;property name="hibernate.dialect"&gt;org.hibernate.dialect.H2Dialect&lt;/property&gt;</w:t>
      </w:r>
      <w:r>
        <w:br/>
      </w:r>
      <w:r>
        <w:lastRenderedPageBreak/>
        <w:t xml:space="preserve">        &lt;property name="hibernate.hbm2ddl.auto"&gt;update&lt;/property&gt;</w:t>
      </w:r>
      <w:r>
        <w:br/>
        <w:t xml:space="preserve">        &lt;property name="hibernate.show_sql"&gt;true&lt;/property&gt;</w:t>
      </w:r>
      <w:r>
        <w:br/>
        <w:t xml:space="preserve">    &lt;/session-factory&gt;</w:t>
      </w:r>
      <w:r>
        <w:br/>
        <w:t>&lt;/hibernate-configuration&gt;</w:t>
      </w:r>
      <w:r>
        <w:br/>
      </w:r>
    </w:p>
    <w:p w14:paraId="7DF74CC3" w14:textId="77777777" w:rsidR="0054508C" w:rsidRDefault="00000000">
      <w:pPr>
        <w:pStyle w:val="Heading1"/>
      </w:pPr>
      <w:r>
        <w:t>3. Spring Data JPA</w:t>
      </w:r>
    </w:p>
    <w:p w14:paraId="1348CD07" w14:textId="77777777" w:rsidR="0054508C" w:rsidRDefault="00000000">
      <w:r>
        <w:t>Spring Data JPA is a part of the larger Spring ecosystem. It simplifies JPA-based data access layers by reducing boilerplate code through Repository interfaces.</w:t>
      </w:r>
      <w:r>
        <w:br/>
        <w:t>- Built on top of JPA and Hibernate.</w:t>
      </w:r>
      <w:r>
        <w:br/>
        <w:t>- Provides CRUD operations out of the box.</w:t>
      </w:r>
      <w:r>
        <w:br/>
        <w:t>- Requires minimal configuration in Spring Boot.</w:t>
      </w:r>
      <w:r>
        <w:br/>
      </w:r>
      <w:r>
        <w:br/>
        <w:t>Sample Dependencies (pom.xml):</w:t>
      </w:r>
      <w:r>
        <w:br/>
        <w:t>&lt;dependency&gt;</w:t>
      </w:r>
      <w:r>
        <w:br/>
        <w:t xml:space="preserve">    &lt;groupId&gt;org.springframework.boot&lt;/groupId&gt;</w:t>
      </w:r>
      <w:r>
        <w:br/>
        <w:t xml:space="preserve">    &lt;artifactId&gt;spring-boot-starter-data-jpa&lt;/artifactId&gt;</w:t>
      </w:r>
      <w:r>
        <w:br/>
        <w:t>&lt;/dependency&gt;</w:t>
      </w:r>
      <w:r>
        <w:br/>
        <w:t>&lt;dependency&gt;</w:t>
      </w:r>
      <w:r>
        <w:br/>
        <w:t xml:space="preserve">    &lt;groupId&gt;com.h2database&lt;/groupId&gt;</w:t>
      </w:r>
      <w:r>
        <w:br/>
        <w:t xml:space="preserve">    &lt;artifactId&gt;h2&lt;/artifactId&gt;</w:t>
      </w:r>
      <w:r>
        <w:br/>
        <w:t>&lt;/dependency&gt;</w:t>
      </w:r>
      <w:r>
        <w:br/>
      </w:r>
      <w:r>
        <w:br/>
        <w:t>Sample Repository Interface:</w:t>
      </w:r>
      <w:r>
        <w:br/>
        <w:t>public interface StudentRepository extends JpaRepository&lt;Student, Long&gt; {</w:t>
      </w:r>
      <w:r>
        <w:br/>
        <w:t>}</w:t>
      </w:r>
      <w:r>
        <w:br/>
      </w:r>
    </w:p>
    <w:p w14:paraId="162D64F1" w14:textId="2C7F5C9E" w:rsidR="0054508C" w:rsidRDefault="0054508C"/>
    <w:sectPr w:rsidR="005450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3534251">
    <w:abstractNumId w:val="8"/>
  </w:num>
  <w:num w:numId="2" w16cid:durableId="856575348">
    <w:abstractNumId w:val="6"/>
  </w:num>
  <w:num w:numId="3" w16cid:durableId="1605528883">
    <w:abstractNumId w:val="5"/>
  </w:num>
  <w:num w:numId="4" w16cid:durableId="1540438029">
    <w:abstractNumId w:val="4"/>
  </w:num>
  <w:num w:numId="5" w16cid:durableId="776871544">
    <w:abstractNumId w:val="7"/>
  </w:num>
  <w:num w:numId="6" w16cid:durableId="1659650378">
    <w:abstractNumId w:val="3"/>
  </w:num>
  <w:num w:numId="7" w16cid:durableId="1717849855">
    <w:abstractNumId w:val="2"/>
  </w:num>
  <w:num w:numId="8" w16cid:durableId="1372028208">
    <w:abstractNumId w:val="1"/>
  </w:num>
  <w:num w:numId="9" w16cid:durableId="65472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128"/>
    <w:rsid w:val="0029639D"/>
    <w:rsid w:val="00326F90"/>
    <w:rsid w:val="0054508C"/>
    <w:rsid w:val="00AA1D8D"/>
    <w:rsid w:val="00B47730"/>
    <w:rsid w:val="00CB0664"/>
    <w:rsid w:val="00D467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581CA"/>
  <w14:defaultImageDpi w14:val="300"/>
  <w15:docId w15:val="{92F8128A-9ECC-4723-AE82-905B0B85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 Moushmi</cp:lastModifiedBy>
  <cp:revision>2</cp:revision>
  <dcterms:created xsi:type="dcterms:W3CDTF">2013-12-23T23:15:00Z</dcterms:created>
  <dcterms:modified xsi:type="dcterms:W3CDTF">2025-07-06T05:48:00Z</dcterms:modified>
  <cp:category/>
</cp:coreProperties>
</file>