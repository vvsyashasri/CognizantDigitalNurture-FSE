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A609" w14:textId="7A8F36F4" w:rsidR="00DC2865" w:rsidRDefault="00000000" w:rsidP="00BF4779">
      <w:pPr>
        <w:pStyle w:val="Title"/>
        <w:pBdr>
          <w:bottom w:val="single" w:sz="8" w:space="31" w:color="4F81BD" w:themeColor="accent1"/>
        </w:pBdr>
      </w:pPr>
      <w:r>
        <w:t xml:space="preserve">Spring Data JPA </w:t>
      </w:r>
    </w:p>
    <w:p w14:paraId="39DA35DA" w14:textId="77777777" w:rsidR="00DC2865" w:rsidRDefault="00000000">
      <w:pPr>
        <w:pStyle w:val="Heading1"/>
      </w:pPr>
      <w:r>
        <w:t>1. Dependencies (pom.xml)</w:t>
      </w:r>
    </w:p>
    <w:p w14:paraId="0350C092" w14:textId="77777777" w:rsidR="00DC2865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</w:t>
      </w:r>
      <w:r>
        <w:br/>
        <w:t xml:space="preserve">                            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&lt;artifactId&gt;spring-data-jpa-demo&lt;/artifactId&gt;</w:t>
      </w:r>
      <w:r>
        <w:br/>
        <w:t xml:space="preserve">    &lt;version&gt;1.0.0&lt;/version&gt;</w:t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&lt;artifactId&gt;spring-boot-starter-parent&lt;/artifactId&gt;</w:t>
      </w:r>
      <w:r>
        <w:br/>
        <w:t xml:space="preserve">        &lt;version&gt;3.3.0&lt;/version&gt;</w:t>
      </w:r>
      <w:r>
        <w:br/>
        <w:t xml:space="preserve">    &lt;/parent&gt;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&lt;artifactId&gt;spring-boot-starter-data-jpa&lt;/artifactId&gt;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&lt;groupId&gt;com.h2database&lt;/groupId&gt;</w:t>
      </w:r>
      <w:r>
        <w:br/>
        <w:t xml:space="preserve">            &lt;artifactId&gt;h2&lt;/artifactId&gt;</w:t>
      </w:r>
      <w:r>
        <w:br/>
        <w:t xml:space="preserve">            &lt;scope&gt;runtime&lt;/scope&gt;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  <w:r>
        <w:br/>
      </w:r>
    </w:p>
    <w:p w14:paraId="4BF84262" w14:textId="77777777" w:rsidR="00DC2865" w:rsidRDefault="00000000">
      <w:pPr>
        <w:pStyle w:val="Heading1"/>
      </w:pPr>
      <w:r>
        <w:t>2. Entity Class - Student.java</w:t>
      </w:r>
    </w:p>
    <w:p w14:paraId="0E177CED" w14:textId="77777777" w:rsidR="00DC2865" w:rsidRDefault="00000000">
      <w:r>
        <w:t>package com.example.springdatajpademo.entity;</w:t>
      </w:r>
      <w:r>
        <w:br/>
      </w:r>
      <w:r>
        <w:br/>
        <w:t>import jakarta.persistence.Entity;</w:t>
      </w:r>
      <w:r>
        <w:br/>
        <w:t>import jakarta.persistence.GeneratedValue;</w:t>
      </w:r>
      <w:r>
        <w:br/>
        <w:t>import jakarta.persistence.GenerationType;</w:t>
      </w:r>
      <w:r>
        <w:br/>
        <w:t>import jakarta.persistence.Id;</w:t>
      </w:r>
      <w:r>
        <w:br/>
      </w:r>
      <w:r>
        <w:br/>
      </w:r>
      <w:r>
        <w:lastRenderedPageBreak/>
        <w:t>@Entity</w:t>
      </w:r>
      <w:r>
        <w:br/>
        <w:t>public class Student {</w:t>
      </w:r>
      <w:r>
        <w:br/>
        <w:t xml:space="preserve">    @Id</w:t>
      </w:r>
      <w:r>
        <w:br/>
        <w:t xml:space="preserve">    @GeneratedValue(strategy = GenerationType.IDENTITY)</w:t>
      </w:r>
      <w:r>
        <w:br/>
        <w:t xml:space="preserve">    private Long id;</w:t>
      </w:r>
      <w:r>
        <w:br/>
        <w:t xml:space="preserve">    private String name;</w:t>
      </w:r>
      <w:r>
        <w:br/>
        <w:t xml:space="preserve">    private String email;</w:t>
      </w:r>
      <w:r>
        <w:br/>
      </w:r>
      <w:r>
        <w:br/>
        <w:t xml:space="preserve">    public Long getId() { return id; }</w:t>
      </w:r>
      <w:r>
        <w:br/>
        <w:t xml:space="preserve">    public void setId(Long id) { this.id = id; }</w:t>
      </w:r>
      <w:r>
        <w:br/>
      </w:r>
      <w:r>
        <w:br/>
        <w:t xml:space="preserve">    public String getName() { return name; }</w:t>
      </w:r>
      <w:r>
        <w:br/>
        <w:t xml:space="preserve">    public void setName(String name) { this.name = name; }</w:t>
      </w:r>
      <w:r>
        <w:br/>
      </w:r>
      <w:r>
        <w:br/>
        <w:t xml:space="preserve">    public String getEmail() { return email; }</w:t>
      </w:r>
      <w:r>
        <w:br/>
        <w:t xml:space="preserve">    public void setEmail(String email) { this.email = email; }</w:t>
      </w:r>
      <w:r>
        <w:br/>
        <w:t>}</w:t>
      </w:r>
      <w:r>
        <w:br/>
      </w:r>
    </w:p>
    <w:p w14:paraId="362059FA" w14:textId="77777777" w:rsidR="00DC2865" w:rsidRDefault="00000000">
      <w:pPr>
        <w:pStyle w:val="Heading1"/>
      </w:pPr>
      <w:r>
        <w:t>3. Repository Interface - StudentRepository.java</w:t>
      </w:r>
    </w:p>
    <w:p w14:paraId="1228A969" w14:textId="77777777" w:rsidR="00DC2865" w:rsidRDefault="00000000">
      <w:r>
        <w:t>package com.example.springdatajpademo.repository;</w:t>
      </w:r>
      <w:r>
        <w:br/>
      </w:r>
      <w:r>
        <w:br/>
        <w:t>import com.example.springdatajpademo.entity.Student;</w:t>
      </w:r>
      <w:r>
        <w:br/>
        <w:t>import org.springframework.data.jpa.repository.JpaRepository;</w:t>
      </w:r>
      <w:r>
        <w:br/>
      </w:r>
      <w:r>
        <w:br/>
        <w:t>public interface StudentRepository extends JpaRepository&lt;Student, Long&gt; {</w:t>
      </w:r>
      <w:r>
        <w:br/>
        <w:t>}</w:t>
      </w:r>
      <w:r>
        <w:br/>
      </w:r>
    </w:p>
    <w:p w14:paraId="3CF7CF9A" w14:textId="77777777" w:rsidR="00DC2865" w:rsidRDefault="00000000">
      <w:pPr>
        <w:pStyle w:val="Heading1"/>
      </w:pPr>
      <w:r>
        <w:t>4. Main Application - SpringDataJpaDemoApplication.java</w:t>
      </w:r>
    </w:p>
    <w:p w14:paraId="09E4121A" w14:textId="603907C5" w:rsidR="00DC2865" w:rsidRDefault="00000000">
      <w:r>
        <w:t xml:space="preserve">package </w:t>
      </w:r>
      <w:proofErr w:type="spellStart"/>
      <w:r>
        <w:t>com.example.springdatajpademo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com.example.springdatajpademo.entity.Student</w:t>
      </w:r>
      <w:proofErr w:type="spellEnd"/>
      <w:r>
        <w:t>;</w:t>
      </w:r>
      <w:r>
        <w:br/>
        <w:t xml:space="preserve">import </w:t>
      </w:r>
      <w:proofErr w:type="spellStart"/>
      <w:r>
        <w:t>com.example.springdatajpademo.repository.StudentRepository</w:t>
      </w:r>
      <w:proofErr w:type="spellEnd"/>
      <w:r>
        <w:t>;</w:t>
      </w:r>
      <w:r>
        <w:br/>
        <w:t xml:space="preserve">import </w:t>
      </w:r>
      <w:proofErr w:type="spellStart"/>
      <w:r>
        <w:t>org.springframework.boot.CommandLineRunner</w:t>
      </w:r>
      <w:proofErr w:type="spellEnd"/>
      <w:r>
        <w:t>;</w:t>
      </w:r>
      <w:r>
        <w:br/>
        <w:t xml:space="preserve">import </w:t>
      </w:r>
      <w:proofErr w:type="spellStart"/>
      <w:r>
        <w:t>org.springframework.boot.SpringApplication</w:t>
      </w:r>
      <w:proofErr w:type="spellEnd"/>
      <w:r>
        <w:t>;</w:t>
      </w:r>
      <w:r>
        <w:br/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  <w:r>
        <w:br/>
        <w:t xml:space="preserve">import </w:t>
      </w:r>
      <w:proofErr w:type="spellStart"/>
      <w:r>
        <w:t>org.springframework.context.annotation.Bean</w:t>
      </w:r>
      <w:proofErr w:type="spellEnd"/>
      <w:r>
        <w:t>;</w:t>
      </w:r>
      <w:r>
        <w:br/>
      </w:r>
      <w:r>
        <w:br/>
        <w:t>@SpringBootApplication</w:t>
      </w:r>
      <w:r>
        <w:br/>
        <w:t xml:space="preserve">public class </w:t>
      </w:r>
      <w:proofErr w:type="spellStart"/>
      <w:r>
        <w:t>SpringDataJpaDemoApplication</w:t>
      </w:r>
      <w:proofErr w:type="spellEnd"/>
      <w:r>
        <w:t xml:space="preserve"> {</w:t>
      </w:r>
      <w:r>
        <w:br/>
      </w:r>
      <w:r>
        <w:lastRenderedPageBreak/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SpringDataJpaDemoApplication.class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</w:t>
      </w:r>
      <w:proofErr w:type="spellStart"/>
      <w:r>
        <w:t>CommandLineRunner</w:t>
      </w:r>
      <w:proofErr w:type="spellEnd"/>
      <w:r>
        <w:t xml:space="preserve"> demo(</w:t>
      </w:r>
      <w:proofErr w:type="spellStart"/>
      <w:r>
        <w:t>StudentRepository</w:t>
      </w:r>
      <w:proofErr w:type="spellEnd"/>
      <w:r>
        <w:t xml:space="preserve"> repo) {</w:t>
      </w:r>
      <w:r>
        <w:br/>
        <w:t xml:space="preserve">        return </w:t>
      </w:r>
      <w:proofErr w:type="spellStart"/>
      <w:r>
        <w:t>args</w:t>
      </w:r>
      <w:proofErr w:type="spellEnd"/>
      <w:r>
        <w:t xml:space="preserve"> -&gt; {</w:t>
      </w:r>
      <w:r>
        <w:br/>
        <w:t xml:space="preserve">            Student </w:t>
      </w:r>
      <w:proofErr w:type="spellStart"/>
      <w:r>
        <w:t>student</w:t>
      </w:r>
      <w:proofErr w:type="spellEnd"/>
      <w:r>
        <w:t xml:space="preserve"> = new Student();</w:t>
      </w:r>
      <w:r>
        <w:br/>
        <w:t xml:space="preserve">            </w:t>
      </w:r>
      <w:proofErr w:type="spellStart"/>
      <w:r>
        <w:t>student.setName</w:t>
      </w:r>
      <w:proofErr w:type="spellEnd"/>
      <w:r>
        <w:t>("</w:t>
      </w:r>
      <w:r w:rsidR="00BF4779">
        <w:t>raja moushmi</w:t>
      </w:r>
      <w:r>
        <w:t>");</w:t>
      </w:r>
      <w:r>
        <w:br/>
        <w:t xml:space="preserve">            </w:t>
      </w:r>
      <w:proofErr w:type="spellStart"/>
      <w:r>
        <w:t>student.setEmail</w:t>
      </w:r>
      <w:proofErr w:type="spellEnd"/>
      <w:r>
        <w:t>("</w:t>
      </w:r>
      <w:r w:rsidR="00BF4779">
        <w:t>rajamoushmi</w:t>
      </w:r>
      <w:r>
        <w:t>.com");</w:t>
      </w:r>
      <w:r>
        <w:br/>
        <w:t xml:space="preserve">            </w:t>
      </w:r>
      <w:proofErr w:type="spellStart"/>
      <w:r>
        <w:t>repo.save</w:t>
      </w:r>
      <w:proofErr w:type="spellEnd"/>
      <w:r>
        <w:t>(student);</w:t>
      </w:r>
      <w:r>
        <w:br/>
      </w:r>
      <w:r>
        <w:br/>
        <w:t xml:space="preserve">            </w:t>
      </w:r>
      <w:proofErr w:type="spellStart"/>
      <w:r>
        <w:t>System.out.println</w:t>
      </w:r>
      <w:proofErr w:type="spellEnd"/>
      <w:r>
        <w:t>("All Students:");</w:t>
      </w:r>
      <w:r>
        <w:br/>
        <w:t xml:space="preserve">            repo.findAll().forEach(s -&gt;</w:t>
      </w:r>
      <w:r>
        <w:br/>
        <w:t xml:space="preserve">                System.out.println(s.getId() + ": " + s.getName() + " - " + s.getEmail()));</w:t>
      </w:r>
      <w:r>
        <w:br/>
        <w:t xml:space="preserve">        };</w:t>
      </w:r>
      <w:r>
        <w:br/>
        <w:t xml:space="preserve">    }</w:t>
      </w:r>
      <w:r>
        <w:br/>
        <w:t>}</w:t>
      </w:r>
      <w:r>
        <w:br/>
      </w:r>
    </w:p>
    <w:p w14:paraId="0D972A0B" w14:textId="77777777" w:rsidR="00DC2865" w:rsidRDefault="00000000">
      <w:pPr>
        <w:pStyle w:val="Heading1"/>
      </w:pPr>
      <w:r>
        <w:t>5. Configuration - application.properties</w:t>
      </w:r>
    </w:p>
    <w:p w14:paraId="7B349D1E" w14:textId="4738C0F9" w:rsidR="00DC2865" w:rsidRDefault="00000000">
      <w:r>
        <w:t>spring.datasource.url=jdbc:h2:mem:testdb</w:t>
      </w:r>
      <w:r>
        <w:br/>
      </w:r>
      <w:proofErr w:type="spellStart"/>
      <w:r>
        <w:t>spring.datasource.driverClassName</w:t>
      </w:r>
      <w:proofErr w:type="spellEnd"/>
      <w:r>
        <w:t>=org.h2.Driver</w:t>
      </w:r>
      <w:r>
        <w:br/>
      </w:r>
      <w:proofErr w:type="spellStart"/>
      <w:r>
        <w:t>spring.datasource.username</w:t>
      </w:r>
      <w:proofErr w:type="spellEnd"/>
      <w:r>
        <w:t>=</w:t>
      </w:r>
      <w:r w:rsidR="00BF4779">
        <w:t>root</w:t>
      </w:r>
      <w:r>
        <w:br/>
      </w:r>
      <w:proofErr w:type="spellStart"/>
      <w:r>
        <w:t>spring.datasource.password</w:t>
      </w:r>
      <w:proofErr w:type="spellEnd"/>
      <w:r>
        <w:t>=</w:t>
      </w:r>
      <w:r w:rsidR="00BF4779">
        <w:t>2005</w:t>
      </w:r>
      <w:r>
        <w:br/>
      </w:r>
      <w:proofErr w:type="spellStart"/>
      <w:r>
        <w:t>spring.jpa.database</w:t>
      </w:r>
      <w:proofErr w:type="spellEnd"/>
      <w:r>
        <w:t>-platform=org.hibernate.dialect.H2Dialect</w:t>
      </w:r>
      <w:r>
        <w:br/>
        <w:t>spring.h2.console.enabled=true</w:t>
      </w:r>
      <w:r>
        <w:br/>
      </w:r>
      <w:proofErr w:type="spellStart"/>
      <w:r>
        <w:t>spring.jpa.show-sql</w:t>
      </w:r>
      <w:proofErr w:type="spellEnd"/>
      <w:r>
        <w:t>=true</w:t>
      </w:r>
      <w:r>
        <w:br/>
      </w:r>
    </w:p>
    <w:p w14:paraId="3F3F0D79" w14:textId="1276B793" w:rsidR="00DC2865" w:rsidRDefault="00DC2865"/>
    <w:sectPr w:rsidR="00DC2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978634">
    <w:abstractNumId w:val="8"/>
  </w:num>
  <w:num w:numId="2" w16cid:durableId="1787771745">
    <w:abstractNumId w:val="6"/>
  </w:num>
  <w:num w:numId="3" w16cid:durableId="418644809">
    <w:abstractNumId w:val="5"/>
  </w:num>
  <w:num w:numId="4" w16cid:durableId="625935954">
    <w:abstractNumId w:val="4"/>
  </w:num>
  <w:num w:numId="5" w16cid:durableId="2022734938">
    <w:abstractNumId w:val="7"/>
  </w:num>
  <w:num w:numId="6" w16cid:durableId="1773626600">
    <w:abstractNumId w:val="3"/>
  </w:num>
  <w:num w:numId="7" w16cid:durableId="1370030552">
    <w:abstractNumId w:val="2"/>
  </w:num>
  <w:num w:numId="8" w16cid:durableId="263995290">
    <w:abstractNumId w:val="1"/>
  </w:num>
  <w:num w:numId="9" w16cid:durableId="106236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4779"/>
    <w:rsid w:val="00CB0664"/>
    <w:rsid w:val="00DC2865"/>
    <w:rsid w:val="00F128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0EA68"/>
  <w14:defaultImageDpi w14:val="300"/>
  <w15:docId w15:val="{00875923-5BB1-4C60-97E0-DD9F8EBA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2025-07-05T17:57:00Z</dcterms:modified>
  <cp:category/>
</cp:coreProperties>
</file>