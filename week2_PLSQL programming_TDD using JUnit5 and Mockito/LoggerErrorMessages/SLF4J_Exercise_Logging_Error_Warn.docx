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7E826" w14:textId="77777777" w:rsidR="008B5DD8" w:rsidRDefault="00000000">
      <w:pPr>
        <w:pStyle w:val="Heading1"/>
      </w:pPr>
      <w:r>
        <w:t>SLF4J Logging Exercise 1: Logging Error Messages and Warning Levels</w:t>
      </w:r>
    </w:p>
    <w:p w14:paraId="1BCCE6DB" w14:textId="77777777" w:rsidR="008B5DD8" w:rsidRDefault="00000000">
      <w:pPr>
        <w:pStyle w:val="Heading2"/>
      </w:pPr>
      <w:r>
        <w:t>UserService.java</w:t>
      </w:r>
    </w:p>
    <w:p w14:paraId="1EC116C8" w14:textId="77777777" w:rsidR="008B5DD8" w:rsidRDefault="00000000">
      <w:r>
        <w:t>import org.slf4j.Logger;</w:t>
      </w:r>
      <w:r>
        <w:br/>
        <w:t>import org.slf4j.LoggerFactory;</w:t>
      </w:r>
      <w:r>
        <w:br/>
      </w:r>
      <w:r>
        <w:br/>
        <w:t>public class UserService {</w:t>
      </w:r>
      <w:r>
        <w:br/>
        <w:t xml:space="preserve">    private static final Logger logger = LoggerFactory.getLogger(UserService.class);</w:t>
      </w:r>
      <w:r>
        <w:br/>
      </w:r>
      <w:r>
        <w:br/>
        <w:t xml:space="preserve">    public boolean login(String username, String password) {</w:t>
      </w:r>
      <w:r>
        <w:br/>
        <w:t xml:space="preserve">        if (username == null || password == null) {</w:t>
      </w:r>
      <w:r>
        <w:br/>
        <w:t xml:space="preserve">            logger.error("Login failed: username or password is null");</w:t>
      </w:r>
      <w:r>
        <w:br/>
        <w:t xml:space="preserve">            return false;</w:t>
      </w:r>
      <w:r>
        <w:br/>
        <w:t xml:space="preserve">        }</w:t>
      </w:r>
      <w:r>
        <w:br/>
      </w:r>
      <w:r>
        <w:br/>
        <w:t xml:space="preserve">        if ("admin".equals(username) &amp;&amp; "admin123".equals(password)) {</w:t>
      </w:r>
      <w:r>
        <w:br/>
        <w:t xml:space="preserve">            return true;</w:t>
      </w:r>
      <w:r>
        <w:br/>
        <w:t xml:space="preserve">        } else {</w:t>
      </w:r>
      <w:r>
        <w:br/>
        <w:t xml:space="preserve">            logger.warn("Login attempt failed for user: {}", username);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7093CB79" w14:textId="77777777" w:rsidR="008B5DD8" w:rsidRDefault="00000000">
      <w:pPr>
        <w:pStyle w:val="Heading2"/>
      </w:pPr>
      <w:r>
        <w:t>UserServiceTest.java (Example Calls)</w:t>
      </w:r>
    </w:p>
    <w:p w14:paraId="70F1D279" w14:textId="77777777" w:rsidR="008B5DD8" w:rsidRDefault="00000000">
      <w:r>
        <w:t>public class UserServiceTest {</w:t>
      </w:r>
      <w:r>
        <w:br/>
        <w:t xml:space="preserve">    public static void main(String[] args) {</w:t>
      </w:r>
      <w:r>
        <w:br/>
        <w:t xml:space="preserve">        UserService service = new UserService();</w:t>
      </w:r>
      <w:r>
        <w:br/>
        <w:t xml:space="preserve">        service.login(null, "admin123");          // Should log ERROR</w:t>
      </w:r>
      <w:r>
        <w:br/>
        <w:t xml:space="preserve">        service.login("admin", "wrongpassword");  // Should log WARN</w:t>
      </w:r>
      <w:r>
        <w:br/>
        <w:t xml:space="preserve">        service.login("admin", "admin123");       // No logs (success)</w:t>
      </w:r>
      <w:r>
        <w:br/>
        <w:t xml:space="preserve">    }</w:t>
      </w:r>
      <w:r>
        <w:br/>
        <w:t>}</w:t>
      </w:r>
    </w:p>
    <w:p w14:paraId="4DBC07B5" w14:textId="799DD00B" w:rsidR="007174B4" w:rsidRDefault="007174B4">
      <w:r>
        <w:rPr>
          <w:noProof/>
        </w:rPr>
        <w:lastRenderedPageBreak/>
        <w:drawing>
          <wp:inline distT="0" distB="0" distL="0" distR="0" wp14:anchorId="36433380" wp14:editId="2C93DF1D">
            <wp:extent cx="5486400" cy="3086100"/>
            <wp:effectExtent l="0" t="0" r="0" b="0"/>
            <wp:docPr id="157858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82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4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374559">
    <w:abstractNumId w:val="8"/>
  </w:num>
  <w:num w:numId="2" w16cid:durableId="1560747712">
    <w:abstractNumId w:val="6"/>
  </w:num>
  <w:num w:numId="3" w16cid:durableId="1611815910">
    <w:abstractNumId w:val="5"/>
  </w:num>
  <w:num w:numId="4" w16cid:durableId="1451316534">
    <w:abstractNumId w:val="4"/>
  </w:num>
  <w:num w:numId="5" w16cid:durableId="801652178">
    <w:abstractNumId w:val="7"/>
  </w:num>
  <w:num w:numId="6" w16cid:durableId="240602758">
    <w:abstractNumId w:val="3"/>
  </w:num>
  <w:num w:numId="7" w16cid:durableId="1186362662">
    <w:abstractNumId w:val="2"/>
  </w:num>
  <w:num w:numId="8" w16cid:durableId="2046639517">
    <w:abstractNumId w:val="1"/>
  </w:num>
  <w:num w:numId="9" w16cid:durableId="104919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74B4"/>
    <w:rsid w:val="007A5186"/>
    <w:rsid w:val="008B5D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6404E7"/>
  <w14:defaultImageDpi w14:val="300"/>
  <w15:docId w15:val="{C4145939-A7BD-45D3-81A9-DBD68920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 Moushmi</cp:lastModifiedBy>
  <cp:revision>2</cp:revision>
  <dcterms:created xsi:type="dcterms:W3CDTF">2013-12-23T23:15:00Z</dcterms:created>
  <dcterms:modified xsi:type="dcterms:W3CDTF">2025-06-28T15:55:00Z</dcterms:modified>
  <cp:category/>
</cp:coreProperties>
</file>